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4.2.0.0 -->
  <w:body>
    <w:p w:rsidR="00A77B3E">
      <w:pPr>
        <w:keepLines w:val="0"/>
        <w:spacing w:after="400" w:line="360" w:lineRule="auto"/>
        <w:ind w:firstLine="120"/>
        <w:jc w:val="center"/>
      </w:pPr>
      <w:r>
        <w:rPr>
          <w:b/>
          <w:sz w:val="32"/>
        </w:rPr>
        <w:t>A questionnaire about Programme Management SystemFile</w:t>
      </w:r>
    </w:p>
    <w:p w:rsidR="00A77B3E">
      <w:pPr>
        <w:rPr>
          <w:b/>
          <w:sz w:val="32"/>
        </w:rPr>
      </w:pPr>
    </w:p>
    <w:p>
      <w:pPr>
        <w:bidi w:val="0"/>
      </w:pPr>
      <w:r>
        <w:rPr>
          <w:rStyle w:val="DefaultParagraphFont"/>
          <w:color w:val="666666"/>
          <w:bdr w:val="nil"/>
          <w:rtl w:val="0"/>
        </w:rPr>
        <w:t>Hello,</w:t>
      </w:r>
      <w:r>
        <w:rPr>
          <w:rStyle w:val="DefaultParagraphFont"/>
          <w:color w:val="666666"/>
          <w:bdr w:val="nil"/>
          <w:rtl w:val="0"/>
        </w:rPr>
        <w:br/>
      </w:r>
      <w:r>
        <w:rPr>
          <w:rStyle w:val="DefaultParagraphFont"/>
          <w:color w:val="666666"/>
          <w:bdr w:val="nil"/>
          <w:rtl w:val="0"/>
        </w:rPr>
        <w:t xml:space="preserve">Thank you for your willingness to complete my questionnaire, which will take you 5 minutes. </w:t>
      </w:r>
      <w:r>
        <w:rPr>
          <w:rStyle w:val="DefaultParagraphFont"/>
          <w:color w:val="666666"/>
          <w:bdr w:val="nil"/>
          <w:rtl w:val="0"/>
        </w:rPr>
        <w:br/>
      </w:r>
      <w:r>
        <w:rPr>
          <w:rStyle w:val="DefaultParagraphFont"/>
          <w:color w:val="666666"/>
          <w:bdr w:val="nil"/>
          <w:rtl w:val="0"/>
        </w:rPr>
        <w:t xml:space="preserve">The question related to this questionnaire is my Final Year Project "Programme Management System". </w:t>
      </w:r>
      <w:r>
        <w:rPr>
          <w:rStyle w:val="DefaultParagraphFont"/>
          <w:color w:val="666666"/>
          <w:bdr w:val="nil"/>
          <w:rtl w:val="0"/>
        </w:rPr>
        <w:br/>
      </w:r>
      <w:r>
        <w:rPr>
          <w:rStyle w:val="DefaultParagraphFont"/>
          <w:color w:val="666666"/>
          <w:bdr w:val="nil"/>
          <w:rtl w:val="0"/>
        </w:rPr>
        <w:t xml:space="preserve">Therefore, your answer will be of great help to me. </w:t>
      </w:r>
      <w:r>
        <w:rPr>
          <w:rStyle w:val="DefaultParagraphFont"/>
          <w:color w:val="666666"/>
          <w:bdr w:val="nil"/>
          <w:rtl w:val="0"/>
        </w:rPr>
        <w:br/>
      </w:r>
      <w:r>
        <w:rPr>
          <w:rStyle w:val="DefaultParagraphFont"/>
          <w:color w:val="666666"/>
          <w:bdr w:val="nil"/>
          <w:rtl w:val="0"/>
        </w:rPr>
        <w:t xml:space="preserve">The purpose of this questionnaire is to investigate the prospects and functional requirements of the project. </w:t>
      </w:r>
      <w:r>
        <w:rPr>
          <w:rStyle w:val="DefaultParagraphFont"/>
          <w:color w:val="666666"/>
          <w:bdr w:val="nil"/>
          <w:rtl w:val="0"/>
        </w:rPr>
        <w:br/>
      </w:r>
      <w:r>
        <w:rPr>
          <w:rStyle w:val="DefaultParagraphFont"/>
          <w:color w:val="666666"/>
          <w:bdr w:val="nil"/>
          <w:rtl w:val="0"/>
        </w:rPr>
        <w:t xml:space="preserve">All your answers will be kept confidential. </w:t>
      </w:r>
      <w:r>
        <w:rPr>
          <w:rStyle w:val="DefaultParagraphFont"/>
          <w:color w:val="666666"/>
          <w:bdr w:val="nil"/>
          <w:rtl w:val="0"/>
        </w:rPr>
        <w:br/>
      </w:r>
      <w:r>
        <w:rPr>
          <w:rStyle w:val="DefaultParagraphFont"/>
          <w:color w:val="666666"/>
          <w:bdr w:val="nil"/>
          <w:rtl w:val="0"/>
        </w:rPr>
        <w:t>Thanks again.</w:t>
      </w:r>
    </w:p>
    <w:p>
      <w:pPr>
        <w:keepLines w:val="0"/>
        <w:spacing w:line="360" w:lineRule="auto"/>
        <w:jc w:val="left"/>
      </w:pPr>
    </w:p>
    <w:p>
      <w:pPr>
        <w:bidi w:val="0"/>
        <w:spacing w:line="360" w:lineRule="auto"/>
        <w:rPr>
          <w:rFonts w:ascii="Microsoft YaHei" w:eastAsia="Microsoft YaHei" w:hAnsi="Microsoft YaHei" w:cs="Microsoft YaHei"/>
          <w:sz w:val="28"/>
        </w:rPr>
      </w:pPr>
      <w:r>
        <w:rPr>
          <w:rStyle w:val="DefaultParagraphFont"/>
          <w:bdr w:val="nil"/>
          <w:rtl w:val="0"/>
        </w:rPr>
        <w:t xml:space="preserve">1. Are you a student? [单选题] </w:t>
      </w:r>
      <w:r>
        <w:rPr>
          <w:rStyle w:val="DefaultParagraphFont"/>
          <w:color w:val="FF0000"/>
          <w:bdr w:val="nil"/>
          <w:rtl w:val="0"/>
        </w:rPr>
        <w:t>*</w:t>
      </w:r>
    </w:p>
    <w:tbl>
      <w:tblPr>
        <w:tblW w:w="5000" w:type="pct"/>
        <w:jc w:val="lef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7400"/>
      </w:tblGrid>
      <w:tr>
        <w:tblPrEx>
          <w:tblW w:w="5000" w:type="pct"/>
          <w:jc w:val="lef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○Yes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○No, I'm working.</w:t>
            </w:r>
          </w:p>
        </w:tc>
      </w:tr>
    </w:tbl>
    <w:p/>
    <w:p>
      <w:pPr>
        <w:bidi w:val="0"/>
        <w:spacing w:line="360" w:lineRule="auto"/>
      </w:pPr>
      <w:r>
        <w:rPr>
          <w:rStyle w:val="DefaultParagraphFont"/>
          <w:bdr w:val="nil"/>
          <w:rtl w:val="0"/>
        </w:rPr>
        <w:t xml:space="preserve">2. What kind of education do you have? [单选题] </w:t>
      </w:r>
      <w:r>
        <w:rPr>
          <w:rStyle w:val="DefaultParagraphFont"/>
          <w:color w:val="FF0000"/>
          <w:bdr w:val="nil"/>
          <w:rtl w:val="0"/>
        </w:rPr>
        <w:t>*</w:t>
      </w:r>
    </w:p>
    <w:tbl>
      <w:tblPr>
        <w:tblW w:w="5000" w:type="pct"/>
        <w:jc w:val="lef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7400"/>
      </w:tblGrid>
      <w:tr>
        <w:tblPrEx>
          <w:tblW w:w="5000" w:type="pct"/>
          <w:jc w:val="lef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○Lower than High school students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○High school students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○First year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○Second year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○Fianl year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○Master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○Highter than Master</w:t>
            </w:r>
          </w:p>
        </w:tc>
      </w:tr>
    </w:tbl>
    <w:p/>
    <w:p>
      <w:pPr>
        <w:bidi w:val="0"/>
        <w:spacing w:line="360" w:lineRule="auto"/>
      </w:pPr>
      <w:r>
        <w:rPr>
          <w:rStyle w:val="DefaultParagraphFont"/>
          <w:bdr w:val="nil"/>
          <w:rtl w:val="0"/>
        </w:rPr>
        <w:t xml:space="preserve">3. Did you use Programme Management System when you were at school? [单选题] </w:t>
      </w:r>
      <w:r>
        <w:rPr>
          <w:rStyle w:val="DefaultParagraphFont"/>
          <w:color w:val="FF0000"/>
          <w:bdr w:val="nil"/>
          <w:rtl w:val="0"/>
        </w:rPr>
        <w:t>*</w:t>
      </w:r>
    </w:p>
    <w:tbl>
      <w:tblPr>
        <w:tblW w:w="5000" w:type="pct"/>
        <w:jc w:val="lef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7400"/>
      </w:tblGrid>
      <w:tr>
        <w:tblPrEx>
          <w:tblW w:w="5000" w:type="pct"/>
          <w:jc w:val="lef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○Yes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○No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○I don't remember</w:t>
            </w:r>
          </w:p>
        </w:tc>
      </w:tr>
    </w:tbl>
    <w:p/>
    <w:p>
      <w:pPr>
        <w:bidi w:val="0"/>
        <w:spacing w:line="360" w:lineRule="auto"/>
      </w:pPr>
      <w:r>
        <w:rPr>
          <w:rStyle w:val="DefaultParagraphFont"/>
          <w:bdr w:val="nil"/>
          <w:rtl w:val="0"/>
        </w:rPr>
        <w:t xml:space="preserve">4. Have you ever heard of Programme Management System? [单选题] </w:t>
      </w:r>
      <w:r>
        <w:rPr>
          <w:rStyle w:val="DefaultParagraphFont"/>
          <w:color w:val="FF0000"/>
          <w:bdr w:val="nil"/>
          <w:rtl w:val="0"/>
        </w:rPr>
        <w:t>*</w:t>
      </w:r>
    </w:p>
    <w:tbl>
      <w:tblPr>
        <w:tblW w:w="5000" w:type="pct"/>
        <w:jc w:val="lef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7400"/>
      </w:tblGrid>
      <w:tr>
        <w:tblPrEx>
          <w:tblW w:w="5000" w:type="pct"/>
          <w:jc w:val="lef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○Yes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○No</w:t>
            </w:r>
          </w:p>
        </w:tc>
      </w:tr>
    </w:tbl>
    <w:p/>
    <w:p>
      <w:pPr>
        <w:bidi w:val="0"/>
        <w:spacing w:line="360" w:lineRule="auto"/>
      </w:pPr>
      <w:r>
        <w:rPr>
          <w:rStyle w:val="DefaultParagraphFont"/>
          <w:bdr w:val="nil"/>
          <w:rtl w:val="0"/>
        </w:rPr>
        <w:t xml:space="preserve">5. Have you ever used Programme Management System? [单选题] </w:t>
      </w:r>
      <w:r>
        <w:rPr>
          <w:rStyle w:val="DefaultParagraphFont"/>
          <w:color w:val="FF0000"/>
          <w:bdr w:val="nil"/>
          <w:rtl w:val="0"/>
        </w:rPr>
        <w:t>*</w:t>
      </w:r>
    </w:p>
    <w:tbl>
      <w:tblPr>
        <w:tblW w:w="5000" w:type="pct"/>
        <w:jc w:val="lef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7400"/>
      </w:tblGrid>
      <w:tr>
        <w:tblPrEx>
          <w:tblW w:w="5000" w:type="pct"/>
          <w:jc w:val="lef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○Yes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○No</w:t>
            </w:r>
          </w:p>
        </w:tc>
      </w:tr>
    </w:tbl>
    <w:p/>
    <w:p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/>
    <w:rPr>
      <w:sz w:val="24"/>
      <w:szCs w:val="24"/>
      <w:bdr w:val="nil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Times New Roman" w:eastAsia="Times New Roman" w:hAnsi="Times New Roman" w:cs="Times New Roman"/>
      <w:b/>
      <w:bCs/>
      <w:i w:val="0"/>
      <w:kern w:val="32"/>
      <w:sz w:val="48"/>
      <w:szCs w:val="48"/>
      <w:bdr w:val="nil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Times New Roman" w:eastAsia="Times New Roman" w:hAnsi="Times New Roman" w:cs="Times New Roman"/>
      <w:b/>
      <w:bCs/>
      <w:i w:val="0"/>
      <w:iCs/>
      <w:sz w:val="36"/>
      <w:szCs w:val="36"/>
      <w:bdr w:val="nil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Times New Roman" w:eastAsia="Times New Roman" w:hAnsi="Times New Roman" w:cs="Times New Roman"/>
      <w:b/>
      <w:bCs/>
      <w:i w:val="0"/>
      <w:sz w:val="28"/>
      <w:szCs w:val="28"/>
      <w:bdr w:val="nil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rFonts w:ascii="Times New Roman" w:eastAsia="Times New Roman" w:hAnsi="Times New Roman" w:cs="Times New Roman"/>
      <w:b/>
      <w:bCs/>
      <w:i w:val="0"/>
      <w:sz w:val="24"/>
      <w:szCs w:val="24"/>
      <w:bdr w:val="nil"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rFonts w:ascii="Times New Roman" w:eastAsia="Times New Roman" w:hAnsi="Times New Roman" w:cs="Times New Roman"/>
      <w:b/>
      <w:bCs/>
      <w:i w:val="0"/>
      <w:iCs/>
      <w:sz w:val="20"/>
      <w:szCs w:val="20"/>
      <w:bdr w:val="nil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rFonts w:ascii="Times New Roman" w:eastAsia="Times New Roman" w:hAnsi="Times New Roman" w:cs="Times New Roman"/>
      <w:b/>
      <w:bCs/>
      <w:i w:val="0"/>
      <w:sz w:val="16"/>
      <w:szCs w:val="16"/>
      <w:bdr w:val="nil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